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JANE SMITH</w:t>
      </w:r>
    </w:p>
    <w:p>
      <w:r>
        <w:t>jane.smith@email.com | 555-0456 | 456 Oak Ave, Tech City, TC 67890 | linkedin.com/in/janesmith</w:t>
      </w:r>
    </w:p>
    <w:p>
      <w:pPr>
        <w:pStyle w:val="Heading2"/>
      </w:pPr>
    </w:p>
    <w:p>
      <w:pPr>
        <w:pStyle w:val="Heading2"/>
      </w:pPr>
      <w:r>
        <w:t>PROFESSIONAL SUMMARY</w:t>
      </w:r>
    </w:p>
    <w:p>
      <w:pPr>
        <w:pStyle w:val="Heading2"/>
      </w:pPr>
      <w:r>
        <w:t>--------------------</w:t>
      </w:r>
    </w:p>
    <w:p>
      <w:r>
        <w:t>Full-stack developer with 4 years of experience in React, Node.js, and Python.</w:t>
      </w:r>
    </w:p>
    <w:p>
      <w:pPr>
        <w:pStyle w:val="Heading2"/>
      </w:pPr>
      <w:r>
        <w:t>WORK EXPERIENCE</w:t>
      </w:r>
    </w:p>
    <w:p>
      <w:pPr>
        <w:pStyle w:val="Heading2"/>
      </w:pPr>
      <w:r>
        <w:t>---------------</w:t>
      </w:r>
    </w:p>
    <w:p>
      <w:r>
        <w:t>Full Stack Developer | StartupCorp</w:t>
      </w:r>
    </w:p>
    <w:p>
      <w:r>
        <w:t>2021-03 - Present</w:t>
      </w:r>
    </w:p>
    <w:p>
      <w:r>
        <w:t>• Develop and maintain web applications using React and Node.js.</w:t>
      </w:r>
    </w:p>
    <w:p>
      <w:r>
        <w:t>• Built responsive web applications serving 10k+ users</w:t>
      </w:r>
    </w:p>
    <w:p>
      <w:r>
        <w:t>• Reduced page load times by 60% through optimization</w:t>
      </w:r>
    </w:p>
    <w:p>
      <w:r>
        <w:t>Junior Developer | WebDev Inc</w:t>
      </w:r>
    </w:p>
    <w:p>
      <w:r>
        <w:t>2020-06 - 2021-02</w:t>
      </w:r>
    </w:p>
    <w:p>
      <w:r>
        <w:t>• Assisted in frontend development using HTML, CSS, and JavaScript. Utilized node.js to achieve results.</w:t>
      </w:r>
    </w:p>
    <w:p>
      <w:r>
        <w:t>• Contributed to 5+ client projects</w:t>
      </w:r>
    </w:p>
    <w:p>
      <w:r>
        <w:t>• Learned modern web development frameworks</w:t>
      </w:r>
    </w:p>
    <w:p>
      <w:pPr>
        <w:pStyle w:val="Heading2"/>
      </w:pPr>
      <w:r>
        <w:t>SKILLS</w:t>
      </w:r>
    </w:p>
    <w:p>
      <w:pPr>
        <w:pStyle w:val="Heading2"/>
      </w:pPr>
      <w:r>
        <w:t>------</w:t>
      </w:r>
    </w:p>
    <w:p>
      <w:r>
        <w:t>Technical: Node.js, React, Python, JavaScript, HTML, CSS, MongoDB, PostgreSQL</w:t>
      </w:r>
    </w:p>
    <w:p>
      <w:r>
        <w:t>Soft: Team Collaboration, Problem Solving, Communication</w:t>
      </w:r>
    </w:p>
    <w:p>
      <w:r>
        <w:t>Languages: English, French</w:t>
      </w:r>
    </w:p>
    <w:p>
      <w:r>
        <w:t>Certifications: React Developer Certification</w:t>
      </w:r>
    </w:p>
    <w:p>
      <w:pPr>
        <w:pStyle w:val="Heading2"/>
      </w:pPr>
      <w:r>
        <w:t>EDUCATION</w:t>
      </w:r>
    </w:p>
    <w:p>
      <w:pPr>
        <w:pStyle w:val="Heading2"/>
      </w:pPr>
      <w:r>
        <w:t>---------</w:t>
      </w:r>
    </w:p>
    <w:p>
      <w:r>
        <w:t>Bachelor of Science in Computer Science</w:t>
      </w:r>
    </w:p>
    <w:p>
      <w:r>
        <w:t>Tech University | 2020</w:t>
      </w:r>
    </w:p>
    <w:p>
      <w:pPr>
        <w:pStyle w:val="Heading2"/>
      </w:pPr>
      <w:r>
        <w:t>GPA: 3.7</w:t>
      </w:r>
    </w:p>
    <w:p>
      <w:pPr>
        <w:pStyle w:val="Heading2"/>
      </w:pPr>
      <w:r>
        <w:t>PROJECTS</w:t>
      </w:r>
    </w:p>
    <w:p>
      <w:pPr>
        <w:pStyle w:val="Heading2"/>
      </w:pPr>
      <w:r>
        <w:t>--------</w:t>
      </w:r>
    </w:p>
    <w:p>
      <w:r>
        <w:t>Task Management App</w:t>
      </w:r>
    </w:p>
    <w:p>
      <w:r>
        <w:t>• Built a full-stack task management application with real-time updates</w:t>
      </w:r>
    </w:p>
    <w:p>
      <w:r>
        <w:t>Technologies: React, Node.js, Socket.io, MongoDB</w:t>
      </w:r>
    </w:p>
    <w:p>
      <w:r>
        <w:t>URL: https://github.com/janesmith/task-app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